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76309" w14:textId="0F1E563D" w:rsidR="00BF2BAF" w:rsidRDefault="00A3140F">
      <w:pPr>
        <w:pStyle w:val="Title"/>
      </w:pPr>
      <w:r>
        <w:t>Faizal Khan</w:t>
      </w:r>
    </w:p>
    <w:p w14:paraId="7DCF11AE" w14:textId="77777777" w:rsidR="00BF2BAF" w:rsidRDefault="00000000">
      <w:r>
        <w:t>Phone: +91-9876543210</w:t>
      </w:r>
    </w:p>
    <w:p w14:paraId="0BE63002" w14:textId="4D45D9B5" w:rsidR="00BF2BAF" w:rsidRDefault="00000000">
      <w:r>
        <w:t xml:space="preserve">Email: </w:t>
      </w:r>
      <w:r w:rsidR="0097030B">
        <w:t>faizalkhan</w:t>
      </w:r>
      <w:r>
        <w:t>@email.com</w:t>
      </w:r>
    </w:p>
    <w:p w14:paraId="18CC7081" w14:textId="77777777" w:rsidR="00BF2BAF" w:rsidRDefault="00000000">
      <w:r>
        <w:t>LinkedIn: https://linkedin.com/in/johndoe</w:t>
      </w:r>
    </w:p>
    <w:p w14:paraId="7604CC0B" w14:textId="77777777" w:rsidR="00BF2BAF" w:rsidRDefault="00000000">
      <w:r>
        <w:t>Location: Kochi, Kerala, India</w:t>
      </w:r>
    </w:p>
    <w:p w14:paraId="3114B144" w14:textId="77777777" w:rsidR="00BF2BAF" w:rsidRDefault="00000000">
      <w:pPr>
        <w:pStyle w:val="Heading1"/>
      </w:pPr>
      <w:r>
        <w:t>Education</w:t>
      </w:r>
    </w:p>
    <w:p w14:paraId="01E14D82" w14:textId="77777777" w:rsidR="00BF2BAF" w:rsidRDefault="00000000">
      <w:r>
        <w:t>B.Sc. in Computer Science, University of Kerala, 2020-2023</w:t>
      </w:r>
    </w:p>
    <w:p w14:paraId="3B671280" w14:textId="77777777" w:rsidR="00BF2BAF" w:rsidRDefault="00000000">
      <w:r>
        <w:t>M.Sc. in Data Science, Cochin University of Science and Technology, 2023-2025</w:t>
      </w:r>
    </w:p>
    <w:p w14:paraId="7C3D7AA9" w14:textId="77777777" w:rsidR="00BF2BAF" w:rsidRDefault="00000000">
      <w:pPr>
        <w:pStyle w:val="Heading1"/>
      </w:pPr>
      <w:r>
        <w:t>Skills</w:t>
      </w:r>
    </w:p>
    <w:p w14:paraId="5D97A525" w14:textId="77777777" w:rsidR="00BF2BAF" w:rsidRDefault="00000000">
      <w:r>
        <w:t>Python, SQL, Machine Learning, Deep Learning, Data Visualization (Tableau, Power BI), Cloud Platforms (AWS, GCP)</w:t>
      </w:r>
    </w:p>
    <w:p w14:paraId="1DA7711B" w14:textId="77777777" w:rsidR="00BF2BAF" w:rsidRDefault="00000000">
      <w:pPr>
        <w:pStyle w:val="Heading1"/>
      </w:pPr>
      <w:r>
        <w:t>Achievements</w:t>
      </w:r>
    </w:p>
    <w:p w14:paraId="3BAAEB88" w14:textId="77777777" w:rsidR="00BF2BAF" w:rsidRDefault="00000000">
      <w:pPr>
        <w:pStyle w:val="ListBullet"/>
      </w:pPr>
      <w:r>
        <w:t>Winner of National Data Science Hackathon 2023</w:t>
      </w:r>
    </w:p>
    <w:p w14:paraId="271A8844" w14:textId="77777777" w:rsidR="00BF2BAF" w:rsidRDefault="00000000">
      <w:pPr>
        <w:pStyle w:val="ListBullet"/>
      </w:pPr>
      <w:r>
        <w:t>Published research paper on Deep Learning in IEEE conference</w:t>
      </w:r>
    </w:p>
    <w:p w14:paraId="3FEA5399" w14:textId="77777777" w:rsidR="00BF2BAF" w:rsidRDefault="00000000">
      <w:pPr>
        <w:pStyle w:val="Heading1"/>
      </w:pPr>
      <w:r>
        <w:t>Certifications</w:t>
      </w:r>
    </w:p>
    <w:p w14:paraId="1B95E595" w14:textId="77777777" w:rsidR="00BF2BAF" w:rsidRDefault="00000000">
      <w:pPr>
        <w:pStyle w:val="ListBullet"/>
      </w:pPr>
      <w:r>
        <w:t>AWS Certified Machine Learning – Specialty</w:t>
      </w:r>
    </w:p>
    <w:p w14:paraId="6095462A" w14:textId="77777777" w:rsidR="00BF2BAF" w:rsidRDefault="00000000">
      <w:pPr>
        <w:pStyle w:val="ListBullet"/>
      </w:pPr>
      <w:r>
        <w:t>Google Cloud Professional Data Engineer</w:t>
      </w:r>
    </w:p>
    <w:p w14:paraId="59B1AC92" w14:textId="77777777" w:rsidR="00BF2BAF" w:rsidRDefault="00000000">
      <w:pPr>
        <w:pStyle w:val="ListBullet"/>
      </w:pPr>
      <w:r>
        <w:t>Tableau Desktop Specialist</w:t>
      </w:r>
    </w:p>
    <w:sectPr w:rsidR="00BF2B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040443">
    <w:abstractNumId w:val="8"/>
  </w:num>
  <w:num w:numId="2" w16cid:durableId="403139282">
    <w:abstractNumId w:val="6"/>
  </w:num>
  <w:num w:numId="3" w16cid:durableId="311952143">
    <w:abstractNumId w:val="5"/>
  </w:num>
  <w:num w:numId="4" w16cid:durableId="1718436121">
    <w:abstractNumId w:val="4"/>
  </w:num>
  <w:num w:numId="5" w16cid:durableId="750584048">
    <w:abstractNumId w:val="7"/>
  </w:num>
  <w:num w:numId="6" w16cid:durableId="1526823124">
    <w:abstractNumId w:val="3"/>
  </w:num>
  <w:num w:numId="7" w16cid:durableId="32582307">
    <w:abstractNumId w:val="2"/>
  </w:num>
  <w:num w:numId="8" w16cid:durableId="476071362">
    <w:abstractNumId w:val="1"/>
  </w:num>
  <w:num w:numId="9" w16cid:durableId="168709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34F"/>
    <w:rsid w:val="0097030B"/>
    <w:rsid w:val="00A3140F"/>
    <w:rsid w:val="00AA1D8D"/>
    <w:rsid w:val="00B47730"/>
    <w:rsid w:val="00BF2BAF"/>
    <w:rsid w:val="00CB0664"/>
    <w:rsid w:val="00E41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A7E91"/>
  <w14:defaultImageDpi w14:val="300"/>
  <w15:docId w15:val="{CDD6D307-E95C-4E1E-828B-0FF88CB0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Afzal KTKL</cp:lastModifiedBy>
  <cp:revision>3</cp:revision>
  <dcterms:created xsi:type="dcterms:W3CDTF">2013-12-23T23:15:00Z</dcterms:created>
  <dcterms:modified xsi:type="dcterms:W3CDTF">2025-09-05T09:11:00Z</dcterms:modified>
  <cp:category/>
</cp:coreProperties>
</file>