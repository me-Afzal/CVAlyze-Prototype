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Curriculum Vitae</w:t>
      </w:r>
    </w:p>
    <w:p>
      <w:pPr>
        <w:pStyle w:val="Heading1"/>
      </w:pPr>
      <w:r>
        <w:t>Afzal A</w:t>
      </w:r>
    </w:p>
    <w:p>
      <w:r>
        <w:t>📍 Bangalore, India | 📧 afzal@email.com | 📱 +91-9876543210</w:t>
        <w:br/>
        <w:t>🌐 www.afzala.com | 💼 LinkedIn: linkedin.com/in/afzala | 🐙 GitHub: github.com/afzala</w:t>
      </w:r>
    </w:p>
    <w:p>
      <w:pPr>
        <w:pStyle w:val="Heading2"/>
      </w:pPr>
      <w:r>
        <w:t>Profile Summary</w:t>
      </w:r>
    </w:p>
    <w:p>
      <w:r>
        <w:t>Data Scientist &amp; Machine Learning Engineer with 3+ years of experience building end-to-end AI solutions. Specialized in retail analytics, demand forecasting, dynamic pricing, and inventory optimization. Strong background in Python, SQL, and cloud platforms (AWS, GCP). Passionate about applying AI to solve real-world business problems.</w:t>
      </w:r>
    </w:p>
    <w:p>
      <w:pPr>
        <w:pStyle w:val="Heading2"/>
      </w:pPr>
      <w:r>
        <w:t>Skills</w:t>
      </w:r>
    </w:p>
    <w:p>
      <w:r>
        <w:t>Programming &amp; Tools: Python, R, SQL, Spark, TensorFlow, PyTorch, scikit-learn, Tableau, Power BI</w:t>
        <w:br/>
        <w:t>Specializations: Retail Analytics, Machine Learning, NLP, Time Series Forecasting, Recommender Systems</w:t>
        <w:br/>
        <w:t>Cloud &amp; Deployment: AWS (SageMaker, Lambda), GCP (Vertex AI, BigQuery), Docker, Kubernetes, FastAPI</w:t>
        <w:br/>
        <w:t>Soft Skills: Problem Solving, Team Collaboration, Communication, Analytical Thinking</w:t>
      </w:r>
    </w:p>
    <w:p>
      <w:pPr>
        <w:pStyle w:val="Heading2"/>
      </w:pPr>
      <w:r>
        <w:t>Work Experience</w:t>
      </w:r>
    </w:p>
    <w:p>
      <w:pPr>
        <w:pStyle w:val="Heading3"/>
      </w:pPr>
      <w:r>
        <w:t>Data Scientist – Walmart Labs, Bangalore</w:t>
      </w:r>
    </w:p>
    <w:p>
      <w:r>
        <w:t>Jan 2022 – Present</w:t>
        <w:br/>
        <w:t>- Built demand forecasting models using LSTMs and XGBoost, improving forecast accuracy by 18%.</w:t>
        <w:br/>
        <w:t>- Developed dynamic pricing system that adjusted prices based on competitor data &amp; demand, boosting revenue by 12%.</w:t>
        <w:br/>
        <w:t>- Automated inventory management dashboards using Tableau + Python, reducing stockouts by 20%.</w:t>
        <w:br/>
        <w:t>- Collaborated with product and business teams to deploy ML models into production on GCP.</w:t>
      </w:r>
    </w:p>
    <w:p>
      <w:pPr>
        <w:pStyle w:val="Heading3"/>
      </w:pPr>
      <w:r>
        <w:t>Machine Learning Engineer – Target, Bangalore</w:t>
      </w:r>
    </w:p>
    <w:p>
      <w:r>
        <w:t>Jul 2020 – Dec 2021</w:t>
        <w:br/>
        <w:t>- Designed market basket analysis models to recommend product bundles, increasing cross-sell revenue.</w:t>
        <w:br/>
        <w:t>- Implemented A/B testing automation with Python to optimize marketing campaigns.</w:t>
        <w:br/>
        <w:t>- Built customer segmentation models with K-Means and DBSCAN for personalized campaigns.</w:t>
      </w:r>
    </w:p>
    <w:p>
      <w:pPr>
        <w:pStyle w:val="Heading2"/>
      </w:pPr>
      <w:r>
        <w:t>Education</w:t>
      </w:r>
    </w:p>
    <w:p>
      <w:r>
        <w:t>M.Tech, Data Science – Indian Institute of Technology (IIT), 2020</w:t>
        <w:br/>
        <w:t>B.E., Computer Science – Visvesvaraya Technological University (VTU), 2018</w:t>
      </w:r>
    </w:p>
    <w:p>
      <w:pPr>
        <w:pStyle w:val="Heading2"/>
      </w:pPr>
      <w:r>
        <w:t>Projects</w:t>
      </w:r>
    </w:p>
    <w:p>
      <w:r>
        <w:t>- Retail Analytics Dashboard – End-to-end solution for sales forecasting, pricing, and recommendations using Python + Tableau.</w:t>
        <w:br/>
        <w:t>- Fraud Detection System – Credit card fraud detection using Random Forest and One-Class SVM.</w:t>
        <w:br/>
        <w:t>- E-commerce Chatbot – Built an AI-powered chatbot using FastAPI + GPT for product recommendations.</w:t>
      </w:r>
    </w:p>
    <w:p>
      <w:pPr>
        <w:pStyle w:val="Heading2"/>
      </w:pPr>
      <w:r>
        <w:t>Certifications</w:t>
      </w:r>
    </w:p>
    <w:p>
      <w:r>
        <w:t>AWS Certified Machine Learning – Specialty</w:t>
        <w:br/>
        <w:t>Google Cloud Professional Data Engineer</w:t>
        <w:br/>
        <w:t>Advanced SQL for Data Science – Coursera</w:t>
      </w:r>
    </w:p>
    <w:p>
      <w:pPr>
        <w:pStyle w:val="Heading2"/>
      </w:pPr>
      <w:r>
        <w:t>Achievements</w:t>
      </w:r>
    </w:p>
    <w:p>
      <w:r>
        <w:t>- Won Top 10 AI Innovation Award at Walmart Hackathon 2023.</w:t>
        <w:br/>
        <w:t>- Published research paper on “AI-driven Pricing Optimization in Retail” at IEEE ICMLA 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